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t>Project: SkillSwap Mobile Application (Frontend MVP Only)</w:t>
      </w:r>
    </w:p>
    <w:p>
      <w:r>
        <w:t>Version: 1.0</w:t>
      </w:r>
    </w:p>
    <w:p>
      <w:r>
        <w:t>Date: 25 Sep 2025</w:t>
      </w:r>
    </w:p>
    <w:p>
      <w:pPr>
        <w:pStyle w:val="Heading1"/>
      </w:pPr>
      <w:r>
        <w:t>1. Purpose</w:t>
      </w:r>
    </w:p>
    <w:p>
      <w:r>
        <w:t>SkillSwap enables students to trade skills by posting offers. This frontend-only MVP focuses on login/signup, home feed, profile, and create post screens.</w:t>
      </w:r>
    </w:p>
    <w:p>
      <w:pPr>
        <w:pStyle w:val="Heading1"/>
      </w:pPr>
      <w:r>
        <w:t>2. Scope</w:t>
      </w:r>
    </w:p>
    <w:p>
      <w:r>
        <w:t>In scope (Frontend MVP):</w:t>
        <w:br/>
        <w:t>- Email/password signup and login</w:t>
        <w:br/>
        <w:t>- User profiles with name, bio, avatar</w:t>
        <w:br/>
        <w:t>- Skill Offers: create, browse in feed</w:t>
        <w:br/>
        <w:br/>
        <w:t>Out of scope (Frontend MVP):</w:t>
        <w:br/>
        <w:t>- Bookings, reviews, ratings</w:t>
        <w:br/>
        <w:t>- Admin console</w:t>
        <w:br/>
        <w:t>- Notifications</w:t>
        <w:br/>
        <w:t>- Payments, chat, video, calendar sync</w:t>
      </w:r>
    </w:p>
    <w:p>
      <w:pPr>
        <w:pStyle w:val="Heading1"/>
      </w:pPr>
      <w:r>
        <w:t>3. Stakeholders and Users</w:t>
      </w:r>
    </w:p>
    <w:p>
      <w:r>
        <w:t>- Student user: can sign up, log in, create posts, and manage a profile.</w:t>
        <w:br/>
        <w:t>- Instructor/Developer: evaluates and extends MVP.</w:t>
      </w:r>
    </w:p>
    <w:p>
      <w:pPr>
        <w:pStyle w:val="Heading1"/>
      </w:pPr>
      <w:r>
        <w:t>4. Assumptions and Dependencies</w:t>
      </w:r>
    </w:p>
    <w:p>
      <w:r>
        <w:t>- React Native frontend only; backend not implemented.</w:t>
        <w:br/>
        <w:t>- Mock data used for feed and posts.</w:t>
        <w:br/>
        <w:t>- iOS 15+ and Android 10+ supported.</w:t>
      </w:r>
    </w:p>
    <w:p>
      <w:pPr>
        <w:pStyle w:val="Heading1"/>
      </w:pPr>
      <w:r>
        <w:t>5. References</w:t>
      </w:r>
    </w:p>
    <w:p>
      <w:r>
        <w:t>Course assignment brief and deliverables.</w:t>
      </w:r>
    </w:p>
    <w:p>
      <w:pPr>
        <w:pStyle w:val="Heading1"/>
      </w:pPr>
      <w:r>
        <w:t>6. High-level System Context</w:t>
      </w:r>
    </w:p>
    <w:p>
      <w:r>
        <w:t>The app consists of four screens:</w:t>
        <w:br/>
        <w:t>- Login/Signup: account creation and access</w:t>
        <w:br/>
        <w:t>- Home: feed of posts (static or mock data)</w:t>
        <w:br/>
        <w:t>- Create Post: form to create a new skill post</w:t>
        <w:br/>
        <w:t>- Profile: view/edit personal details</w:t>
      </w:r>
    </w:p>
    <w:p>
      <w:pPr>
        <w:pStyle w:val="Heading1"/>
      </w:pPr>
      <w:r>
        <w:t>7. User Stories</w:t>
      </w:r>
    </w:p>
    <w:p>
      <w:r>
        <w:t>- As a new user, I want to sign up so I can start using the app.</w:t>
        <w:br/>
        <w:t>- As a returning user, I want to log in so I can access my account.</w:t>
        <w:br/>
        <w:t>- As a student, I want to view a home feed of posts from other users.</w:t>
        <w:br/>
        <w:t>- As a student, I want to create my own post so I can share what I offer.</w:t>
        <w:br/>
        <w:t>- As a student, I want to edit my profile so it reflects my information.</w:t>
      </w:r>
    </w:p>
    <w:p>
      <w:pPr>
        <w:pStyle w:val="Heading1"/>
      </w:pPr>
      <w:r>
        <w:t>8. Functional Requirements</w:t>
      </w:r>
    </w:p>
    <w:p>
      <w:r>
        <w:t>Authentication</w:t>
        <w:br/>
        <w:t>- Register with email + password</w:t>
        <w:br/>
        <w:t>- Login and logout flows</w:t>
        <w:br/>
        <w:br/>
        <w:t>Profile</w:t>
        <w:br/>
        <w:t>- View/edit profile details (name, bio, avatar)</w:t>
        <w:br/>
        <w:br/>
        <w:t>Home Feed</w:t>
        <w:br/>
        <w:t>- Display list of posts (static/mock data)</w:t>
        <w:br/>
        <w:br/>
        <w:t>Create Post</w:t>
        <w:br/>
        <w:t>- Add a new post with title, description, and tags</w:t>
      </w:r>
    </w:p>
    <w:p>
      <w:pPr>
        <w:pStyle w:val="Heading1"/>
      </w:pPr>
      <w:r>
        <w:t>9. Non-functional Requirements</w:t>
      </w:r>
    </w:p>
    <w:p>
      <w:r>
        <w:t>- Usability: simple navigation between screens</w:t>
        <w:br/>
        <w:t>- Performance: load screens quickly with mock data</w:t>
        <w:br/>
        <w:t>- Reliability: stable operation without crashes</w:t>
        <w:br/>
        <w:t>- Compatibility: React Native 0.7x+, iOS 15+, Android 10+</w:t>
      </w:r>
    </w:p>
    <w:p>
      <w:pPr>
        <w:pStyle w:val="Heading1"/>
      </w:pPr>
      <w:r>
        <w:t>10. Data Model</w:t>
      </w:r>
    </w:p>
    <w:p>
      <w:r>
        <w:t>Users</w:t>
        <w:br/>
        <w:t>- _id, email, password (mock), name, bio, avatarUrl</w:t>
        <w:br/>
        <w:br/>
        <w:t>Posts</w:t>
        <w:br/>
        <w:t>- _id, title, description, tags, createdBy</w:t>
        <w:br/>
        <w:br/>
        <w:t>(No bookings, reviews, or admin features in this frontend MVP)</w:t>
      </w:r>
    </w:p>
    <w:p>
      <w:pPr>
        <w:pStyle w:val="Heading1"/>
      </w:pPr>
      <w:r>
        <w:t>11. Business Rules</w:t>
      </w:r>
    </w:p>
    <w:p>
      <w:r>
        <w:t>- A post must include a title and description.</w:t>
        <w:br/>
        <w:t>- Users can only edit their own profile and posts.</w:t>
        <w:br/>
        <w:t>- No duplicate emails allowed in signup (mock constraint).</w:t>
      </w:r>
    </w:p>
    <w:p>
      <w:pPr>
        <w:pStyle w:val="Heading1"/>
      </w:pPr>
      <w:r>
        <w:t>12. Error Handling</w:t>
      </w:r>
    </w:p>
    <w:p>
      <w:r>
        <w:t>- Invalid input shows error messages (e.g., empty fields).</w:t>
        <w:br/>
        <w:t>- Incorrect login shows 'invalid credentials' (mock).</w:t>
        <w:br/>
        <w:t>- Navigation errors redirect to home screen.</w:t>
      </w:r>
    </w:p>
    <w:p>
      <w:pPr>
        <w:pStyle w:val="Heading1"/>
      </w:pPr>
      <w:r>
        <w:t>13. Security Controls</w:t>
      </w:r>
    </w:p>
    <w:p>
      <w:r>
        <w:t>- Basic validation on signup/login fields.</w:t>
        <w:br/>
        <w:t>- Passwords stored in mock state only; no real backend security in MVP.</w:t>
      </w:r>
    </w:p>
    <w:p>
      <w:pPr>
        <w:pStyle w:val="Heading1"/>
      </w:pPr>
      <w:r>
        <w:t>14. Analytics</w:t>
      </w:r>
    </w:p>
    <w:p>
      <w:r>
        <w:t>- Optional: track screen navigation and post creation events (mock).</w:t>
      </w:r>
    </w:p>
    <w:p>
      <w:pPr>
        <w:pStyle w:val="Heading1"/>
      </w:pPr>
      <w:r>
        <w:t>15. Acceptance Criteria</w:t>
      </w:r>
    </w:p>
    <w:p>
      <w:r>
        <w:t>- User can sign up and log in successfully (mock auth).</w:t>
        <w:br/>
        <w:t>- User can navigate between login, home, create post, and profile screens.</w:t>
        <w:br/>
        <w:t>- User can create a post and see it in the feed.</w:t>
        <w:br/>
        <w:t>- User can edit profile details and see updates reflected.</w:t>
      </w:r>
    </w:p>
    <w:p>
      <w:pPr>
        <w:pStyle w:val="Heading1"/>
      </w:pPr>
      <w:r>
        <w:t>16. Risks &amp; Mitigations</w:t>
      </w:r>
    </w:p>
    <w:p>
      <w:r>
        <w:t>- No backend: data not persistent → mitigate by using local mock storage.</w:t>
        <w:br/>
        <w:t>- Limited functionality: focus only on UI → acceptable for MVP.</w:t>
        <w:br/>
        <w:t>- Security minimal → clearly marked as mock-only.</w:t>
      </w:r>
    </w:p>
    <w:p>
      <w:pPr>
        <w:pStyle w:val="Heading1"/>
      </w:pPr>
      <w:r>
        <w:t>17. Future Work</w:t>
      </w:r>
    </w:p>
    <w:p>
      <w:r>
        <w:t>- Backend integration with API and database</w:t>
        <w:br/>
        <w:t>- Booking, reviews, notifications</w:t>
        <w:br/>
        <w:t>- Admin tools and moderation</w:t>
        <w:br/>
        <w:t>- Payments, chat, advanced 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